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F175F" w14:textId="77777777" w:rsidR="000A2F4B" w:rsidRDefault="00AE48A1">
      <w:pPr>
        <w:pStyle w:val="Title"/>
      </w:pPr>
      <w:r>
        <w:t>Alexis Pena</w:t>
      </w:r>
    </w:p>
    <w:p w14:paraId="2FF0582D" w14:textId="77777777" w:rsidR="000A2F4B" w:rsidRDefault="00AE48A1">
      <w:r>
        <w:t>Phoenix, AZ | lexnau@gmail.com | (602) 402-6721 | www.linkedin.com/in/lexnau</w:t>
      </w:r>
    </w:p>
    <w:p w14:paraId="327386D2" w14:textId="77777777" w:rsidR="000A2F4B" w:rsidRDefault="00AE48A1">
      <w:pPr>
        <w:pStyle w:val="Heading1"/>
      </w:pPr>
      <w:r>
        <w:t>Professional Summary</w:t>
      </w:r>
    </w:p>
    <w:p w14:paraId="15080347" w14:textId="77777777" w:rsidR="000A2F4B" w:rsidRDefault="00AE48A1">
      <w:r>
        <w:t xml:space="preserve">Cybersecurity professional with a strong foundation in leadership, technical training, and operations, currently transitioning from </w:t>
      </w:r>
      <w:r>
        <w:t>performance coaching to security analysis. Proven ability to train and lead teams, manage complex workflows, and translate business needs into secure and efficient practices. Enrolled in a B.S. program in Cybersecurity and Information Assurance, with hands-on labs in Splunk, digital forensics, and firewall configuration. Driven to pursue roles in Security Analysis, GRC, or Cloud Security that offer hybrid flexibility and long-term growth.</w:t>
      </w:r>
    </w:p>
    <w:p w14:paraId="6F727E3A" w14:textId="77777777" w:rsidR="000A2F4B" w:rsidRDefault="00AE48A1">
      <w:pPr>
        <w:pStyle w:val="Heading1"/>
      </w:pPr>
      <w:r>
        <w:t>Skills &amp; Tools</w:t>
      </w:r>
    </w:p>
    <w:p w14:paraId="16616332" w14:textId="77777777" w:rsidR="000A2F4B" w:rsidRDefault="00AE48A1">
      <w:r>
        <w:t>• SIEM Analysis (Splunk) | Event Log Review | Firewall Rules (pfSense)</w:t>
      </w:r>
      <w:r>
        <w:br/>
        <w:t>• Risk &amp; Compliance (HIPAA, GDPR, NIST) | Digital Forensics (Autopsy, FTK)</w:t>
      </w:r>
      <w:r>
        <w:br/>
        <w:t>• Incident Response | Security Awareness Training | Network Protocols</w:t>
      </w:r>
      <w:r>
        <w:br/>
        <w:t>• CRM &amp; Remote Support Tools | Microsoft Office Suite | Python (basic scripting)</w:t>
      </w:r>
    </w:p>
    <w:p w14:paraId="31272CD6" w14:textId="77777777" w:rsidR="000A2F4B" w:rsidRDefault="00AE48A1">
      <w:pPr>
        <w:pStyle w:val="Heading1"/>
      </w:pPr>
      <w:r>
        <w:t>Certifications</w:t>
      </w:r>
    </w:p>
    <w:p w14:paraId="46EFE602" w14:textId="77777777" w:rsidR="000A2F4B" w:rsidRDefault="00AE48A1">
      <w:r>
        <w:t>• CompTIA Security+ ce</w:t>
      </w:r>
      <w:r>
        <w:br/>
        <w:t>• CompTIA Network+ ce</w:t>
      </w:r>
      <w:r>
        <w:br/>
        <w:t>• CompTIA A+</w:t>
      </w:r>
      <w:r>
        <w:br/>
        <w:t>• CompTIA IT Operations Specialist</w:t>
      </w:r>
      <w:r>
        <w:br/>
        <w:t>• CompTIA Secure Infrastructure Specialist</w:t>
      </w:r>
      <w:r>
        <w:br/>
        <w:t>• Lean Six Sigma Green Belt</w:t>
      </w:r>
    </w:p>
    <w:p w14:paraId="7C57B383" w14:textId="77777777" w:rsidR="000A2F4B" w:rsidRDefault="00AE48A1">
      <w:pPr>
        <w:pStyle w:val="Heading1"/>
      </w:pPr>
      <w:r>
        <w:t>Education</w:t>
      </w:r>
    </w:p>
    <w:p w14:paraId="4B8EB228" w14:textId="77777777" w:rsidR="000A2F4B" w:rsidRDefault="00AE48A1">
      <w:r>
        <w:t>Bachelor of Science, Cybersecurity and Information Assurance (In Progress)</w:t>
      </w:r>
      <w:r>
        <w:br/>
        <w:t>Western Governors University</w:t>
      </w:r>
    </w:p>
    <w:p w14:paraId="3C559541" w14:textId="77777777" w:rsidR="000A2F4B" w:rsidRDefault="00AE48A1">
      <w:r>
        <w:t>Associate of Arts – General Studies | Rio Salado College, Aug 2023</w:t>
      </w:r>
      <w:r>
        <w:br/>
        <w:t>Honors: The National Society of Leadership and Success</w:t>
      </w:r>
    </w:p>
    <w:p w14:paraId="3A4BA798" w14:textId="77777777" w:rsidR="000A2F4B" w:rsidRDefault="00AE48A1">
      <w:pPr>
        <w:pStyle w:val="Heading1"/>
      </w:pPr>
      <w:r>
        <w:lastRenderedPageBreak/>
        <w:t>Cybersecurity Labs &amp; Projects</w:t>
      </w:r>
    </w:p>
    <w:p w14:paraId="036948EA" w14:textId="77777777" w:rsidR="000A2F4B" w:rsidRDefault="00AE48A1">
      <w:r>
        <w:t>• Brute Force Detection with Splunk – Analyzed failed logon attempts and created automated alerts.</w:t>
      </w:r>
      <w:r>
        <w:br/>
        <w:t>• Phishing Email Analysis – Identified IOCs from a phishing attempt using VirusTotal and sandboxing.</w:t>
      </w:r>
      <w:r>
        <w:br/>
        <w:t>• Windows Event Log Analysis – Investigated PowerShell use and privilege escalation through event logs.</w:t>
      </w:r>
      <w:r>
        <w:br/>
        <w:t>• Firewall Rule Configuration – Used pfSense to create segmented traffic rules for internal/guest VLANs.</w:t>
      </w:r>
      <w:r>
        <w:br/>
        <w:t>• Digital Forensics – Recovered deleted USB files using Autopsy and analyzed metadata.</w:t>
      </w:r>
      <w:r>
        <w:br/>
        <w:t>• HIPAA vs. GDPR Comparison – Mapped data privacy compliance requirements to real-world incident scenarios.</w:t>
      </w:r>
    </w:p>
    <w:p w14:paraId="791EF28D" w14:textId="77777777" w:rsidR="000A2F4B" w:rsidRDefault="00AE48A1">
      <w:pPr>
        <w:pStyle w:val="Heading1"/>
      </w:pPr>
      <w:r>
        <w:t>Professional Experience</w:t>
      </w:r>
    </w:p>
    <w:p w14:paraId="334BF83F" w14:textId="77777777" w:rsidR="000A2F4B" w:rsidRDefault="00AE48A1">
      <w:r>
        <w:t>Performance Instructor | APS | Phoenix, AZ | Apr 2023 – Present</w:t>
      </w:r>
      <w:r>
        <w:br/>
        <w:t>• Develop and deliver training for technical onboarding and performance improvement.</w:t>
      </w:r>
      <w:r>
        <w:br/>
        <w:t>• Design virtual materials and lead workshops for process improvement and customer interaction.</w:t>
      </w:r>
      <w:r>
        <w:br/>
        <w:t>• Support business analysis and adapt to evolving technical needs with minimal oversight.</w:t>
      </w:r>
    </w:p>
    <w:p w14:paraId="047F4775" w14:textId="77777777" w:rsidR="000A2F4B" w:rsidRDefault="00AE48A1">
      <w:r>
        <w:t>Training &amp; Development Consultant | Asurion | Jan 2020 – Sep 2022</w:t>
      </w:r>
      <w:r>
        <w:br/>
        <w:t>• Facilitated virtual tech support and customer service training for Verizon Home Protect.</w:t>
      </w:r>
      <w:r>
        <w:br/>
        <w:t>• Increased team sales by 40% through process and behavioral training.</w:t>
      </w:r>
      <w:r>
        <w:br/>
        <w:t>• Led cross-functional training projects that reduced duplicate content by 20%.</w:t>
      </w:r>
    </w:p>
    <w:p w14:paraId="21E4FA52" w14:textId="77777777" w:rsidR="000A2F4B" w:rsidRDefault="00AE48A1">
      <w:r>
        <w:t>Floor Supervisor | Asurion | Oct 2018 – Jan 2020</w:t>
      </w:r>
      <w:r>
        <w:br/>
        <w:t>• Managed team of 15; provided coaching, onboarding, QA reviews, and performance feedback.</w:t>
      </w:r>
      <w:r>
        <w:br/>
        <w:t>• Launched sales pilot projects that increased client revenue by 50%.</w:t>
      </w:r>
      <w:r>
        <w:br/>
        <w:t>• Conducted interviews and contributed to hiring and development processes.</w:t>
      </w:r>
    </w:p>
    <w:p w14:paraId="6863D2B6" w14:textId="77777777" w:rsidR="000A2F4B" w:rsidRDefault="00AE48A1">
      <w:r>
        <w:t>Sales &amp; Leadership Roles | Verizon Wireless &amp; GMR Marketing | 2006 – 2018</w:t>
      </w:r>
      <w:r>
        <w:br/>
        <w:t>• Held leadership and training roles for technical and customer support teams of up to 35 people.</w:t>
      </w:r>
      <w:r>
        <w:br/>
        <w:t>• Mentored new employees, led product launches, and trained on CRM and internal tools.</w:t>
      </w:r>
      <w:r>
        <w:br/>
        <w:t>• Honored with “Gold Store” rating and named 3-time Women of Wireless Mentor.</w:t>
      </w:r>
    </w:p>
    <w:sectPr w:rsidR="000A2F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0106857">
    <w:abstractNumId w:val="8"/>
  </w:num>
  <w:num w:numId="2" w16cid:durableId="757138656">
    <w:abstractNumId w:val="6"/>
  </w:num>
  <w:num w:numId="3" w16cid:durableId="1376660308">
    <w:abstractNumId w:val="5"/>
  </w:num>
  <w:num w:numId="4" w16cid:durableId="2008898810">
    <w:abstractNumId w:val="4"/>
  </w:num>
  <w:num w:numId="5" w16cid:durableId="791751866">
    <w:abstractNumId w:val="7"/>
  </w:num>
  <w:num w:numId="6" w16cid:durableId="1555462640">
    <w:abstractNumId w:val="3"/>
  </w:num>
  <w:num w:numId="7" w16cid:durableId="1573390432">
    <w:abstractNumId w:val="2"/>
  </w:num>
  <w:num w:numId="8" w16cid:durableId="1547644166">
    <w:abstractNumId w:val="1"/>
  </w:num>
  <w:num w:numId="9" w16cid:durableId="153060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F4B"/>
    <w:rsid w:val="0015074B"/>
    <w:rsid w:val="0029639D"/>
    <w:rsid w:val="00326F90"/>
    <w:rsid w:val="00AA1D8D"/>
    <w:rsid w:val="00AE48A1"/>
    <w:rsid w:val="00B47730"/>
    <w:rsid w:val="00CB0664"/>
    <w:rsid w:val="00EF14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CFD141"/>
  <w14:defaultImageDpi w14:val="300"/>
  <w15:docId w15:val="{E4A90A74-CB41-456C-B7E0-E6FB6CD6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Pena, Alexis</cp:lastModifiedBy>
  <cp:revision>2</cp:revision>
  <dcterms:created xsi:type="dcterms:W3CDTF">2025-05-13T18:10:00Z</dcterms:created>
  <dcterms:modified xsi:type="dcterms:W3CDTF">2025-05-13T18:10:00Z</dcterms:modified>
  <cp:category/>
</cp:coreProperties>
</file>